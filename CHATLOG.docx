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CHATLOG.md</w:t>
      </w:r>
    </w:p>
    <w:p>
      <w:r>
        <w:t>This is a log of my work with ChatGPT while building Assignment 1. I asked questions about class design, dataset handling, and debugging. ChatGPT gave me suggestions and small code pieces. I wrote and tested the final project myself.</w:t>
      </w:r>
    </w:p>
    <w:p>
      <w:r>
        <w:t>Me: The assignment says to make a `Car` class. Should I just use the attributes in the instructions?</w:t>
      </w:r>
    </w:p>
    <w:p>
      <w:r>
        <w:t>ChatGPT: Yes — add `manufacturer`, `model`, `year`, `mileage`, `engine`, `transmission`, `drivetrain`, `mpg`, `exterior_color`, `interior_color`, `accident`, and `price`.</w:t>
      </w:r>
    </w:p>
    <w:p>
      <w:r>
        <w:t>Me: Here’s my first attempt at the constructor:</w:t>
      </w:r>
    </w:p>
    <w:p>
      <w:pPr>
        <w:pStyle w:val="IntenseQuote"/>
      </w:pPr>
      <w:r>
        <w:t>class Car:</w:t>
        <w:br/>
        <w:t xml:space="preserve">    def __init__(self, manufacturer, model, year, mileage):</w:t>
        <w:br/>
        <w:t xml:space="preserve">        self.manufacturer = manufacturer</w:t>
        <w:br/>
        <w:t xml:space="preserve">        self.model = model</w:t>
        <w:br/>
        <w:t xml:space="preserve">        self.year = year</w:t>
        <w:br/>
        <w:t xml:space="preserve">        self.mileage = mileage</w:t>
      </w:r>
    </w:p>
    <w:p>
      <w:r>
        <w:t>ChatGPT: That’s a good start, but you still need the rest of the attributes like `engine`, `transmission`, `drivetrain`, colors, accident history, and price. Don’t forget to make `mpg` optional.</w:t>
      </w:r>
    </w:p>
    <w:p>
      <w:r>
        <w:t>Me: Okay, updated. What about the `Modify_Price` method?</w:t>
      </w:r>
    </w:p>
    <w:p>
      <w:r>
        <w:t>ChatGPT: If the input value is &gt;= 1, set the price directly. If it’s less than 1, treat it as a discount. For example:</w:t>
        <w:br/>
        <w:br/>
        <w:t>def Modify_Price(self, value: float) -&gt; None:</w:t>
        <w:br/>
        <w:t xml:space="preserve">    value = float(value)</w:t>
        <w:br/>
        <w:t xml:space="preserve">    if value &gt;= 1:</w:t>
        <w:br/>
        <w:t xml:space="preserve">        self.price = round(value, 2)</w:t>
        <w:br/>
        <w:t xml:space="preserve">    else:</w:t>
        <w:br/>
        <w:t xml:space="preserve">        new_price = round(self.price * (1 - value), 2)</w:t>
        <w:br/>
        <w:t xml:space="preserve">        print(f"Price modified from ${self.price} to ${new_price}.")</w:t>
        <w:br/>
        <w:t xml:space="preserve">        confirm = input("Apply this new price? (y/n): ")</w:t>
        <w:br/>
        <w:t xml:space="preserve">        if confirm.lower() == "y":</w:t>
        <w:br/>
        <w:t xml:space="preserve">            self.price = new_price</w:t>
      </w:r>
    </w:p>
    <w:p>
      <w:r>
        <w:t>Me: Now for the `Seller` class. I have this:</w:t>
      </w:r>
    </w:p>
    <w:p>
      <w:pPr>
        <w:pStyle w:val="IntenseQuote"/>
      </w:pPr>
      <w:r>
        <w:t>class Seller:</w:t>
        <w:br/>
        <w:t xml:space="preserve">    def __init__(self, name):</w:t>
        <w:br/>
        <w:t xml:space="preserve">        self.name = name</w:t>
        <w:br/>
        <w:t xml:space="preserve">        self.inventory = []</w:t>
      </w:r>
    </w:p>
    <w:p>
      <w:r>
        <w:t>ChatGPT: Add a `rating` attribute with a default (like 4.5). Then create `Buy` and `Sell` methods. Also, a `list_brief()` function to quickly print inventory items.</w:t>
      </w:r>
    </w:p>
    <w:p>
      <w:r>
        <w:t>Me: Here’s my `Buy` method:</w:t>
        <w:br/>
        <w:br/>
        <w:t>def Buy(self, car):</w:t>
        <w:br/>
        <w:t xml:space="preserve">    self.inventory.append(car)</w:t>
      </w:r>
    </w:p>
    <w:p>
      <w:r>
        <w:t>ChatGPT: Works, but add a check to make sure you don’t buy the same car twice.</w:t>
      </w:r>
    </w:p>
    <w:p>
      <w:r>
        <w:t>Me: For `Sell`:</w:t>
        <w:br/>
        <w:br/>
        <w:t>def Sell(self, car):</w:t>
        <w:br/>
        <w:t xml:space="preserve">    self.inventory.remove(car)</w:t>
      </w:r>
    </w:p>
    <w:p>
      <w:r>
        <w:t>ChatGPT: Add error handling: if the car isn’t in the inventory, raise a `ValueError`.</w:t>
      </w:r>
    </w:p>
    <w:p>
      <w:r>
        <w:t>Me: Now I’m stuck on reading the CSV.</w:t>
      </w:r>
    </w:p>
    <w:p>
      <w:r>
        <w:t>ChatGPT: Use `csv.DictReader`. Create a `MAP` dict that connects common column names to your fields, like `make` → `manufacturer`, `odometer` → `mileage`.</w:t>
      </w:r>
    </w:p>
    <w:p>
      <w:r>
        <w:t>Me: I wrote `_to_float` but it sometimes fails when mileage is blank.</w:t>
      </w:r>
    </w:p>
    <w:p>
      <w:r>
        <w:t>ChatGPT: Add a default return if parsing fails:</w:t>
        <w:br/>
        <w:br/>
        <w:t>def _to_float(v, default=None):</w:t>
        <w:br/>
        <w:t xml:space="preserve">    if v is None or v == "":</w:t>
        <w:br/>
        <w:t xml:space="preserve">        return default</w:t>
        <w:br/>
        <w:t xml:space="preserve">    try:</w:t>
        <w:br/>
        <w:t xml:space="preserve">        return float(v)</w:t>
        <w:br/>
        <w:t xml:space="preserve">    except:</w:t>
        <w:br/>
        <w:t xml:space="preserve">        import re</w:t>
        <w:br/>
        <w:t xml:space="preserve">        m = re.search(r"(-?\d+(\.\d+)?)", str(v))</w:t>
        <w:br/>
        <w:t xml:space="preserve">        if m:</w:t>
        <w:br/>
        <w:t xml:space="preserve">            return float(m.group(1))</w:t>
        <w:br/>
        <w:t xml:space="preserve">    return default</w:t>
      </w:r>
    </w:p>
    <w:p>
      <w:r>
        <w:t>Me: My loader works but sellers all show 0 cars.</w:t>
      </w:r>
    </w:p>
    <w:p>
      <w:r>
        <w:t>ChatGPT: When building sellers, make sure you actually call `s.Buy(car)` inside your loop. That’s why inventories were empty.</w:t>
      </w:r>
    </w:p>
    <w:p>
      <w:r>
        <w:t>Me: Okay fixed. Now `app.py`. I want a menu.</w:t>
      </w:r>
    </w:p>
    <w:p>
      <w:r>
        <w:t>ChatGPT: Use a `while True` loop with options:</w:t>
        <w:br/>
        <w:t>1. List sellers</w:t>
        <w:br/>
        <w:t>2. Show inventory</w:t>
        <w:br/>
        <w:t>3. Modify a car</w:t>
        <w:br/>
        <w:t>4. Move a car between sellers</w:t>
        <w:br/>
        <w:t>5. Quit</w:t>
      </w:r>
    </w:p>
    <w:p>
      <w:r>
        <w:t>Me: I added choice 2, but not 1. Do I need both?</w:t>
      </w:r>
    </w:p>
    <w:p>
      <w:r>
        <w:t>ChatGPT: Yes. `choice == "1"` should list all sellers with their car counts. `choice == "2"` lets you pick a seller and see its cars.</w:t>
      </w:r>
    </w:p>
    <w:p>
      <w:r>
        <w:t xml:space="preserve">Me: I got an error: `CSV not found at: data/USA_cars_dataset.csv`. </w:t>
      </w:r>
    </w:p>
    <w:p>
      <w:r>
        <w:t>ChatGPT: You need to put the CSV inside a `data/` folder in your repo. Or run the script with a path:</w:t>
        <w:br/>
        <w:br/>
        <w:t>python app.py data/USA_cars_dataset.csv</w:t>
      </w:r>
    </w:p>
    <w:p>
      <w:r>
        <w:t>Me: It finally works! It loaded 762,000 cars.</w:t>
      </w:r>
    </w:p>
    <w:p>
      <w:r>
        <w:t>ChatGPT: Perfect. For debugging, you can print counts at startup. Add a `DEBUG = True` flag near the top of `app.py`.</w:t>
      </w:r>
    </w:p>
    <w:p>
      <w:r>
        <w:t>Me: Should I put anything in README about the dataset?</w:t>
      </w:r>
    </w:p>
    <w:p>
      <w:r>
        <w:t>ChatGPT: Yes, explain that the dataset comes from Kaggle, link to it, and say it must be placed in `data/USA_cars_dataset.csv`.</w:t>
      </w:r>
    </w:p>
    <w:p>
      <w:r>
        <w:t>Me: Okay, I think I’m done. Anything else?</w:t>
      </w:r>
    </w:p>
    <w:p>
      <w:r>
        <w:t>ChatGPT: Add a `CHATLOG.md` file like this one, commit everything, and push to GitHub. Then submit the repo link on Canvas.</w:t>
      </w:r>
    </w:p>
    <w:p>
      <w:r>
        <w:br/>
        <w:t># End of Chat</w:t>
        <w:br/>
        <w:br/>
        <w:t>This log shows how I used ChatGPT for guidance. I wrote, tested, and debugged the final solution myself.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